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Test NDA Document</w:t>
      </w:r>
    </w:p>
    <w:p>
      <w:r>
        <w:t>This is a test document for performance verification.</w:t>
      </w:r>
    </w:p>
    <w:p>
      <w:pPr>
        <w:pStyle w:val="Heading1"/>
      </w:pPr>
      <w:r>
        <w:t>Section 1</w:t>
      </w:r>
    </w:p>
    <w:p>
      <w:r>
        <w:t xml:space="preserve">This is section 1 content. This is section 1 content. This is section 1 content. This is section 1 content. This is section 1 content. This is section 1 content. This is section 1 content. This is section 1 content. This is section 1 content. This is section 1 content. This is section 1 content. This is section 1 content. This is section 1 content. This is section 1 content. This is section 1 content. This is section 1 content. This is section 1 content. This is section 1 content. This is section 1 content. This is section 1 content. </w:t>
      </w:r>
    </w:p>
    <w:p>
      <w:pPr>
        <w:pStyle w:val="Heading1"/>
      </w:pPr>
      <w:r>
        <w:t>Section 2</w:t>
      </w:r>
    </w:p>
    <w:p>
      <w:r>
        <w:t xml:space="preserve">This is section 2 content. This is section 2 content. This is section 2 content. This is section 2 content. This is section 2 content. This is section 2 content. This is section 2 content. This is section 2 content. This is section 2 content. This is section 2 content. This is section 2 content. This is section 2 content. This is section 2 content. This is section 2 content. This is section 2 content. This is section 2 content. This is section 2 content. This is section 2 content. This is section 2 content. This is section 2 content. </w:t>
      </w:r>
    </w:p>
    <w:p>
      <w:pPr>
        <w:pStyle w:val="Heading1"/>
      </w:pPr>
      <w:r>
        <w:t>Section 3</w:t>
      </w:r>
    </w:p>
    <w:p>
      <w:r>
        <w:t xml:space="preserve">This is section 3 content. This is section 3 content. This is section 3 content. This is section 3 content. This is section 3 content. This is section 3 content. This is section 3 content. This is section 3 content. This is section 3 content. This is section 3 content. This is section 3 content. This is section 3 content. This is section 3 content. This is section 3 content. This is section 3 content. This is section 3 content. This is section 3 content. This is section 3 content. This is section 3 content. This is section 3 content. </w:t>
      </w:r>
    </w:p>
    <w:p>
      <w:pPr>
        <w:pStyle w:val="Heading1"/>
      </w:pPr>
      <w:r>
        <w:t>Section 4</w:t>
      </w:r>
    </w:p>
    <w:p>
      <w:r>
        <w:t xml:space="preserve">This is section 4 content. This is section 4 content. This is section 4 content. This is section 4 content. This is section 4 content. This is section 4 content. This is section 4 content. This is section 4 content. This is section 4 content. This is section 4 content. This is section 4 content. This is section 4 content. This is section 4 content. This is section 4 content. This is section 4 content. This is section 4 content. This is section 4 content. This is section 4 content. This is section 4 content. This is section 4 content. </w:t>
      </w:r>
    </w:p>
    <w:p>
      <w:pPr>
        <w:pStyle w:val="Heading1"/>
      </w:pPr>
      <w:r>
        <w:t>Section 5</w:t>
      </w:r>
    </w:p>
    <w:p>
      <w:r>
        <w:t xml:space="preserve">This is section 5 content. This is section 5 content. This is section 5 content. This is section 5 content. This is section 5 content. This is section 5 content. This is section 5 content. This is section 5 content. This is section 5 content. This is section 5 content. This is section 5 content. This is section 5 content. This is section 5 content. This is section 5 content. This is section 5 content. This is section 5 content. This is section 5 content. This is section 5 content. This is section 5 content. This is section 5 content. </w:t>
      </w:r>
    </w:p>
    <w:p>
      <w:pPr>
        <w:pStyle w:val="Heading1"/>
      </w:pPr>
      <w:r>
        <w:t>Section 6</w:t>
      </w:r>
    </w:p>
    <w:p>
      <w:r>
        <w:t xml:space="preserve">This is section 6 content. This is section 6 content. This is section 6 content. This is section 6 content. This is section 6 content. This is section 6 content. This is section 6 content. This is section 6 content. This is section 6 content. This is section 6 content. This is section 6 content. This is section 6 content. This is section 6 content. This is section 6 content. This is section 6 content. This is section 6 content. This is section 6 content. This is section 6 content. This is section 6 content. This is section 6 content. </w:t>
      </w:r>
    </w:p>
    <w:p>
      <w:pPr>
        <w:pStyle w:val="Heading1"/>
      </w:pPr>
      <w:r>
        <w:t>Section 7</w:t>
      </w:r>
    </w:p>
    <w:p>
      <w:r>
        <w:t xml:space="preserve">This is section 7 content. This is section 7 content. This is section 7 content. This is section 7 content. This is section 7 content. This is section 7 content. This is section 7 content. This is section 7 content. This is section 7 content. This is section 7 content. This is section 7 content. This is section 7 content. This is section 7 content. This is section 7 content. This is section 7 content. This is section 7 content. This is section 7 content. This is section 7 content. This is section 7 content. This is section 7 content. </w:t>
      </w:r>
    </w:p>
    <w:p>
      <w:pPr>
        <w:pStyle w:val="Heading1"/>
      </w:pPr>
      <w:r>
        <w:t>Section 8</w:t>
      </w:r>
    </w:p>
    <w:p>
      <w:r>
        <w:t xml:space="preserve">This is section 8 content. This is section 8 content. This is section 8 content. This is section 8 content. This is section 8 content. This is section 8 content. This is section 8 content. This is section 8 content. This is section 8 content. This is section 8 content. This is section 8 content. This is section 8 content. This is section 8 content. This is section 8 content. This is section 8 content. This is section 8 content. This is section 8 content. This is section 8 content. This is section 8 content. This is section 8 content. </w:t>
      </w:r>
    </w:p>
    <w:p>
      <w:pPr>
        <w:pStyle w:val="Heading1"/>
      </w:pPr>
      <w:r>
        <w:t>Section 9</w:t>
      </w:r>
    </w:p>
    <w:p>
      <w:r>
        <w:t xml:space="preserve">This is section 9 content. This is section 9 content. This is section 9 content. This is section 9 content. This is section 9 content. This is section 9 content. This is section 9 content. This is section 9 content. This is section 9 content. This is section 9 content. This is section 9 content. This is section 9 content. This is section 9 content. This is section 9 content. This is section 9 content. This is section 9 content. This is section 9 content. This is section 9 content. This is section 9 content. This is section 9 content. </w:t>
      </w:r>
    </w:p>
    <w:p>
      <w:pPr>
        <w:pStyle w:val="Heading1"/>
      </w:pPr>
      <w:r>
        <w:t>Section 10</w:t>
      </w:r>
    </w:p>
    <w:p>
      <w:r>
        <w:t xml:space="preserve">This is section 10 content. This is section 10 content. This is section 10 content. This is section 10 content. This is section 10 content. This is section 10 content. This is section 10 content. This is section 10 content. This is section 10 content. This is section 10 content. This is section 10 content. This is section 10 content. This is section 10 content. This is section 10 content. This is section 10 content. This is section 10 content. This is section 10 content. This is section 10 content. This is section 10 content. This is section 10 content. </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